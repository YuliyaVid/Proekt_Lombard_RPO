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Договор</w:t>
        <w:br/>
      </w:r>
      <w:r>
        <w:t xml:space="preserve">          хранения вещей в ломбарде</w:t>
        <w:br/>
      </w:r>
      <w:r>
        <w:t>№____2_________                   "30"___11____ 2020г.</w:t>
        <w:br/>
      </w:r>
      <w:r>
        <w:t>"Ломбард", в лице _____________________________________________________,</w:t>
        <w:br/>
      </w:r>
      <w:r>
        <w:t xml:space="preserve"> с одной стороны, и _____________Морозов_Олег_Константинович______________________,</w:t>
        <w:br/>
      </w:r>
      <w:r>
        <w:t xml:space="preserve">                                     (Ф.И.О. гражданина)</w:t>
        <w:br/>
      </w:r>
      <w:r>
        <w:t xml:space="preserve">    именуемый в   дальнейшем   "Клиент",   с  другой  стороны,  заключили</w:t>
        <w:br/>
      </w:r>
      <w:r>
        <w:t xml:space="preserve">    настоящий договор о нижеследующем.</w:t>
        <w:br/>
      </w:r>
      <w:r>
        <w:t xml:space="preserve">         1. По  настоящему  договору  Ломбард  обязуется  хранить   вещь,</w:t>
        <w:br/>
      </w:r>
      <w:r>
        <w:t xml:space="preserve">    переданную ему Клиентом, и возвратить эту вещь в сохранности.</w:t>
        <w:br/>
      </w:r>
      <w:r>
        <w:t xml:space="preserve">         2. На хранение в Ломбард сдается: ____________телефон___________</w:t>
        <w:br/>
      </w:r>
      <w:r>
        <w:t xml:space="preserve">    _Iphone 10_____Телефоном почти не пользовались, в отличном состоянии__________________________________.</w:t>
        <w:br/>
      </w:r>
      <w:r>
        <w:t xml:space="preserve">            (наименование вещи и ее индивидуализирующие признаки)</w:t>
        <w:br/>
      </w:r>
      <w:r>
        <w:t xml:space="preserve">         3. Вещь,   сдаваемая   на   хранение,   оценена   Сторонами    в</w:t>
        <w:br/>
      </w:r>
      <w:r>
        <w:t xml:space="preserve">    установленном порядке в __________10000______________________________.</w:t>
        <w:br/>
      </w:r>
      <w:r>
        <w:t xml:space="preserve">                                         (сумма)</w:t>
        <w:br/>
      </w:r>
      <w:r>
        <w:t xml:space="preserve">         3. Настоящий договор заключен сроком до: _______2020-09-15__________.</w:t>
        <w:br/>
      </w:r>
      <w:r>
        <w:t xml:space="preserve">         4. За  хранение  вещи  взимается  плата  в следующем размере </w:t>
        <w:br/>
      </w:r>
      <w:r>
        <w:t xml:space="preserve">    : ________________________________1000.0________________________</w:t>
        <w:br/>
      </w:r>
      <w:r>
        <w:t xml:space="preserve">         5. Адреса и реквизиты сторон:</w:t>
        <w:br/>
      </w:r>
      <w:r>
        <w:t xml:space="preserve">         Ломбард: __________________OOO_Ломбард_________________________</w:t>
        <w:br/>
      </w:r>
      <w:r>
        <w:t xml:space="preserve">         Клиент: _Морозов_Олег_Константинович_Дата_рождения____1975-05-12__________</w:t>
        <w:br/>
      </w:r>
      <w:r>
        <w:t xml:space="preserve">                      (фамилия, имя, отчество, дата рождения, телефон)</w:t>
        <w:br/>
      </w:r>
      <w:r>
        <w:t xml:space="preserve">    паспорт: серия ____4510____, Nо. ___873534_</w:t>
        <w:br/>
      </w:r>
      <w:r>
        <w:t xml:space="preserve">    адрес: ________________ул.Площадь Пушкина__________________</w:t>
        <w:br/>
      </w:r>
      <w:r>
        <w:t xml:space="preserve">                               Подписи сторон:</w:t>
        <w:br/>
      </w:r>
      <w:r>
        <w:t xml:space="preserve">             Ломбард                                     Клиент</w:t>
        <w:br/>
      </w:r>
      <w:r>
        <w:t xml:space="preserve">    ________________________                     ________________________</w:t>
        <w:br/>
      </w:r>
      <w:r>
        <w:t xml:space="preserve">     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